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95C12A" w14:textId="6DBFA300" w:rsidR="004F547B" w:rsidRPr="004C1610" w:rsidRDefault="009736AC" w:rsidP="00410987">
      <w:pPr>
        <w:pStyle w:val="Title"/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 w:rsidRPr="004C1610">
        <w:rPr>
          <w:rFonts w:ascii="Times New Roman" w:hAnsi="Times New Roman" w:cs="Times New Roman"/>
          <w:color w:val="FF0000"/>
          <w:sz w:val="28"/>
          <w:szCs w:val="28"/>
        </w:rPr>
        <w:t>LAB1: PHÁT TRIỂN ỨNG DỤNG ANDROID ĐƠN GIẢN VỚI JAVA</w:t>
      </w:r>
    </w:p>
    <w:p w14:paraId="4E20391B" w14:textId="77777777" w:rsidR="004F547B" w:rsidRPr="004C1610" w:rsidRDefault="00410987" w:rsidP="005B5DBC">
      <w:pPr>
        <w:pStyle w:val="Heading1"/>
        <w:jc w:val="both"/>
        <w:rPr>
          <w:rFonts w:ascii="Times New Roman" w:hAnsi="Times New Roman" w:cs="Times New Roman"/>
          <w:color w:val="auto"/>
          <w:sz w:val="26"/>
          <w:szCs w:val="26"/>
        </w:rPr>
      </w:pPr>
      <w:r w:rsidRPr="004C1610">
        <w:rPr>
          <w:rFonts w:ascii="Times New Roman" w:hAnsi="Times New Roman" w:cs="Times New Roman"/>
          <w:color w:val="auto"/>
          <w:sz w:val="26"/>
          <w:szCs w:val="26"/>
        </w:rPr>
        <w:t>Mục tiêu:</w:t>
      </w:r>
    </w:p>
    <w:p w14:paraId="453B9A46" w14:textId="77777777" w:rsidR="004F547B" w:rsidRPr="004C1610" w:rsidRDefault="00410987" w:rsidP="005B5DBC">
      <w:pPr>
        <w:jc w:val="both"/>
        <w:rPr>
          <w:rFonts w:ascii="Times New Roman" w:hAnsi="Times New Roman" w:cs="Times New Roman"/>
          <w:sz w:val="26"/>
          <w:szCs w:val="26"/>
        </w:rPr>
      </w:pPr>
      <w:r w:rsidRPr="004C1610">
        <w:rPr>
          <w:rFonts w:ascii="Times New Roman" w:hAnsi="Times New Roman" w:cs="Times New Roman"/>
          <w:sz w:val="26"/>
          <w:szCs w:val="26"/>
        </w:rPr>
        <w:t>Làm quen với môi trường phát triển Android Studio.</w:t>
      </w:r>
    </w:p>
    <w:p w14:paraId="1A9A44A0" w14:textId="77777777" w:rsidR="004F547B" w:rsidRPr="004C1610" w:rsidRDefault="00410987" w:rsidP="005B5DBC">
      <w:pPr>
        <w:jc w:val="both"/>
        <w:rPr>
          <w:rFonts w:ascii="Times New Roman" w:hAnsi="Times New Roman" w:cs="Times New Roman"/>
          <w:sz w:val="26"/>
          <w:szCs w:val="26"/>
        </w:rPr>
      </w:pPr>
      <w:r w:rsidRPr="004C1610">
        <w:rPr>
          <w:rFonts w:ascii="Times New Roman" w:hAnsi="Times New Roman" w:cs="Times New Roman"/>
          <w:sz w:val="26"/>
          <w:szCs w:val="26"/>
        </w:rPr>
        <w:t>Viết mã Java để tạo một ứng dụng Android đơn giản.</w:t>
      </w:r>
    </w:p>
    <w:p w14:paraId="2B4775C2" w14:textId="77777777" w:rsidR="004F547B" w:rsidRPr="004C1610" w:rsidRDefault="00410987" w:rsidP="005B5DBC">
      <w:pPr>
        <w:jc w:val="both"/>
        <w:rPr>
          <w:rFonts w:ascii="Times New Roman" w:hAnsi="Times New Roman" w:cs="Times New Roman"/>
          <w:sz w:val="26"/>
          <w:szCs w:val="26"/>
        </w:rPr>
      </w:pPr>
      <w:r w:rsidRPr="004C1610">
        <w:rPr>
          <w:rFonts w:ascii="Times New Roman" w:hAnsi="Times New Roman" w:cs="Times New Roman"/>
          <w:sz w:val="26"/>
          <w:szCs w:val="26"/>
        </w:rPr>
        <w:t>Hiểu cấu trúc cơ bản của một dự án Android.</w:t>
      </w:r>
    </w:p>
    <w:p w14:paraId="6F7D5FD3" w14:textId="77777777" w:rsidR="004F547B" w:rsidRPr="004C1610" w:rsidRDefault="00410987" w:rsidP="005B5DBC">
      <w:pPr>
        <w:pStyle w:val="Heading1"/>
        <w:jc w:val="both"/>
        <w:rPr>
          <w:rFonts w:ascii="Times New Roman" w:hAnsi="Times New Roman" w:cs="Times New Roman"/>
          <w:color w:val="auto"/>
          <w:sz w:val="26"/>
          <w:szCs w:val="26"/>
        </w:rPr>
      </w:pPr>
      <w:r w:rsidRPr="004C1610">
        <w:rPr>
          <w:rFonts w:ascii="Times New Roman" w:hAnsi="Times New Roman" w:cs="Times New Roman"/>
          <w:color w:val="auto"/>
          <w:sz w:val="26"/>
          <w:szCs w:val="26"/>
        </w:rPr>
        <w:t>Yêu cầu:</w:t>
      </w:r>
    </w:p>
    <w:p w14:paraId="37D22561" w14:textId="77777777" w:rsidR="004F547B" w:rsidRPr="004C1610" w:rsidRDefault="00410987" w:rsidP="005B5DBC">
      <w:pPr>
        <w:jc w:val="both"/>
        <w:rPr>
          <w:rFonts w:ascii="Times New Roman" w:hAnsi="Times New Roman" w:cs="Times New Roman"/>
          <w:sz w:val="26"/>
          <w:szCs w:val="26"/>
        </w:rPr>
      </w:pPr>
      <w:r w:rsidRPr="004C1610">
        <w:rPr>
          <w:rFonts w:ascii="Times New Roman" w:hAnsi="Times New Roman" w:cs="Times New Roman"/>
          <w:sz w:val="26"/>
          <w:szCs w:val="26"/>
        </w:rPr>
        <w:t>1. Cài đặt Android Studio:</w:t>
      </w:r>
    </w:p>
    <w:p w14:paraId="13F0BA4E" w14:textId="77777777" w:rsidR="004F547B" w:rsidRPr="004C1610" w:rsidRDefault="00410987" w:rsidP="005B5DBC">
      <w:pPr>
        <w:jc w:val="both"/>
        <w:rPr>
          <w:rFonts w:ascii="Times New Roman" w:hAnsi="Times New Roman" w:cs="Times New Roman"/>
          <w:sz w:val="26"/>
          <w:szCs w:val="26"/>
        </w:rPr>
      </w:pPr>
      <w:r w:rsidRPr="004C1610">
        <w:rPr>
          <w:rFonts w:ascii="Times New Roman" w:hAnsi="Times New Roman" w:cs="Times New Roman"/>
          <w:sz w:val="26"/>
          <w:szCs w:val="26"/>
        </w:rPr>
        <w:t>Tải và cài đặt Android Studio từ trang web chính thức của Google.</w:t>
      </w:r>
    </w:p>
    <w:p w14:paraId="1528016E" w14:textId="77777777" w:rsidR="004F547B" w:rsidRPr="004C1610" w:rsidRDefault="00410987" w:rsidP="005B5DBC">
      <w:pPr>
        <w:jc w:val="both"/>
        <w:rPr>
          <w:rFonts w:ascii="Times New Roman" w:hAnsi="Times New Roman" w:cs="Times New Roman"/>
          <w:sz w:val="26"/>
          <w:szCs w:val="26"/>
        </w:rPr>
      </w:pPr>
      <w:r w:rsidRPr="004C1610">
        <w:rPr>
          <w:rFonts w:ascii="Times New Roman" w:hAnsi="Times New Roman" w:cs="Times New Roman"/>
          <w:sz w:val="26"/>
          <w:szCs w:val="26"/>
        </w:rPr>
        <w:t>Cài đặt các thành phần cần thiết như Android SDK, Emulator (AVD).</w:t>
      </w:r>
    </w:p>
    <w:p w14:paraId="3ACB8A31" w14:textId="77777777" w:rsidR="004F547B" w:rsidRPr="004C1610" w:rsidRDefault="00410987" w:rsidP="005B5DBC">
      <w:pPr>
        <w:jc w:val="both"/>
        <w:rPr>
          <w:rFonts w:ascii="Times New Roman" w:hAnsi="Times New Roman" w:cs="Times New Roman"/>
          <w:sz w:val="26"/>
          <w:szCs w:val="26"/>
        </w:rPr>
      </w:pPr>
      <w:r w:rsidRPr="004C1610">
        <w:rPr>
          <w:rFonts w:ascii="Times New Roman" w:hAnsi="Times New Roman" w:cs="Times New Roman"/>
          <w:sz w:val="26"/>
          <w:szCs w:val="26"/>
        </w:rPr>
        <w:t>2. Tạo dự án mới:</w:t>
      </w:r>
    </w:p>
    <w:p w14:paraId="2D813A3E" w14:textId="77777777" w:rsidR="004F547B" w:rsidRPr="004C1610" w:rsidRDefault="00410987" w:rsidP="005B5DBC">
      <w:pPr>
        <w:jc w:val="both"/>
        <w:rPr>
          <w:rFonts w:ascii="Times New Roman" w:hAnsi="Times New Roman" w:cs="Times New Roman"/>
          <w:sz w:val="26"/>
          <w:szCs w:val="26"/>
        </w:rPr>
      </w:pPr>
      <w:r w:rsidRPr="004C1610">
        <w:rPr>
          <w:rFonts w:ascii="Times New Roman" w:hAnsi="Times New Roman" w:cs="Times New Roman"/>
          <w:sz w:val="26"/>
          <w:szCs w:val="26"/>
        </w:rPr>
        <w:t>Mở Android Studio và tạo một dự án mới.</w:t>
      </w:r>
    </w:p>
    <w:p w14:paraId="51A41817" w14:textId="77777777" w:rsidR="004F547B" w:rsidRPr="004C1610" w:rsidRDefault="00410987" w:rsidP="005B5DBC">
      <w:pPr>
        <w:jc w:val="both"/>
        <w:rPr>
          <w:rFonts w:ascii="Times New Roman" w:hAnsi="Times New Roman" w:cs="Times New Roman"/>
          <w:sz w:val="26"/>
          <w:szCs w:val="26"/>
        </w:rPr>
      </w:pPr>
      <w:r w:rsidRPr="004C1610">
        <w:rPr>
          <w:rFonts w:ascii="Times New Roman" w:hAnsi="Times New Roman" w:cs="Times New Roman"/>
          <w:sz w:val="26"/>
          <w:szCs w:val="26"/>
        </w:rPr>
        <w:t>Chọn Empty Activity khi tạo dự án mới.</w:t>
      </w:r>
    </w:p>
    <w:p w14:paraId="1F3D13B5" w14:textId="77777777" w:rsidR="004F547B" w:rsidRPr="004C1610" w:rsidRDefault="00410987" w:rsidP="005B5DBC">
      <w:pPr>
        <w:jc w:val="both"/>
        <w:rPr>
          <w:rFonts w:ascii="Times New Roman" w:hAnsi="Times New Roman" w:cs="Times New Roman"/>
          <w:sz w:val="26"/>
          <w:szCs w:val="26"/>
        </w:rPr>
      </w:pPr>
      <w:r w:rsidRPr="004C1610">
        <w:rPr>
          <w:rFonts w:ascii="Times New Roman" w:hAnsi="Times New Roman" w:cs="Times New Roman"/>
          <w:sz w:val="26"/>
          <w:szCs w:val="26"/>
        </w:rPr>
        <w:t>Đặt tên cho dự án là HelloWorldApp, chọn ngôn ngữ là Java, API tối thiểu là 21 (Android 5.0 Lollipop).</w:t>
      </w:r>
    </w:p>
    <w:p w14:paraId="0529C912" w14:textId="77777777" w:rsidR="004F547B" w:rsidRPr="004C1610" w:rsidRDefault="00410987" w:rsidP="005B5DBC">
      <w:pPr>
        <w:jc w:val="both"/>
        <w:rPr>
          <w:rFonts w:ascii="Times New Roman" w:hAnsi="Times New Roman" w:cs="Times New Roman"/>
          <w:sz w:val="26"/>
          <w:szCs w:val="26"/>
        </w:rPr>
      </w:pPr>
      <w:r w:rsidRPr="004C1610">
        <w:rPr>
          <w:rFonts w:ascii="Times New Roman" w:hAnsi="Times New Roman" w:cs="Times New Roman"/>
          <w:sz w:val="26"/>
          <w:szCs w:val="26"/>
        </w:rPr>
        <w:t>3. Thiết kế giao diện người dùng (UI):</w:t>
      </w:r>
    </w:p>
    <w:p w14:paraId="2F136180" w14:textId="77777777" w:rsidR="004F547B" w:rsidRPr="004C1610" w:rsidRDefault="00410987" w:rsidP="005B5DBC">
      <w:pPr>
        <w:jc w:val="both"/>
        <w:rPr>
          <w:rFonts w:ascii="Times New Roman" w:hAnsi="Times New Roman" w:cs="Times New Roman"/>
          <w:sz w:val="26"/>
          <w:szCs w:val="26"/>
        </w:rPr>
      </w:pPr>
      <w:r w:rsidRPr="004C1610">
        <w:rPr>
          <w:rFonts w:ascii="Times New Roman" w:hAnsi="Times New Roman" w:cs="Times New Roman"/>
          <w:sz w:val="26"/>
          <w:szCs w:val="26"/>
        </w:rPr>
        <w:t>Mở tệp activity_main.xml trong thư mục res/layout.</w:t>
      </w:r>
    </w:p>
    <w:p w14:paraId="15903A8D" w14:textId="77777777" w:rsidR="004F547B" w:rsidRPr="004C1610" w:rsidRDefault="00410987" w:rsidP="005B5DBC">
      <w:pPr>
        <w:jc w:val="both"/>
        <w:rPr>
          <w:rFonts w:ascii="Times New Roman" w:hAnsi="Times New Roman" w:cs="Times New Roman"/>
          <w:sz w:val="26"/>
          <w:szCs w:val="26"/>
        </w:rPr>
      </w:pPr>
      <w:r w:rsidRPr="004C1610">
        <w:rPr>
          <w:rFonts w:ascii="Times New Roman" w:hAnsi="Times New Roman" w:cs="Times New Roman"/>
          <w:sz w:val="26"/>
          <w:szCs w:val="26"/>
        </w:rPr>
        <w:t>Thêm một TextView ở giữa màn hình với văn bản 'Hello, World!'.</w:t>
      </w:r>
    </w:p>
    <w:p w14:paraId="5922FEE6" w14:textId="77777777" w:rsidR="004F547B" w:rsidRPr="004C1610" w:rsidRDefault="00410987" w:rsidP="005B5DBC">
      <w:pPr>
        <w:jc w:val="both"/>
        <w:rPr>
          <w:rFonts w:ascii="Times New Roman" w:hAnsi="Times New Roman" w:cs="Times New Roman"/>
          <w:sz w:val="26"/>
          <w:szCs w:val="26"/>
        </w:rPr>
      </w:pPr>
      <w:r w:rsidRPr="004C1610">
        <w:rPr>
          <w:rFonts w:ascii="Times New Roman" w:hAnsi="Times New Roman" w:cs="Times New Roman"/>
          <w:sz w:val="26"/>
          <w:szCs w:val="26"/>
        </w:rPr>
        <w:t>Thêm một Button bên dưới TextView với nhãn 'Click Me!'.</w:t>
      </w:r>
    </w:p>
    <w:p w14:paraId="2E99A8EE" w14:textId="77777777" w:rsidR="004F547B" w:rsidRPr="004C1610" w:rsidRDefault="00410987" w:rsidP="005B5DBC">
      <w:pPr>
        <w:jc w:val="both"/>
        <w:rPr>
          <w:rFonts w:ascii="Times New Roman" w:hAnsi="Times New Roman" w:cs="Times New Roman"/>
          <w:sz w:val="26"/>
          <w:szCs w:val="26"/>
        </w:rPr>
      </w:pPr>
      <w:r w:rsidRPr="004C1610">
        <w:rPr>
          <w:rFonts w:ascii="Times New Roman" w:hAnsi="Times New Roman" w:cs="Times New Roman"/>
          <w:sz w:val="26"/>
          <w:szCs w:val="26"/>
        </w:rPr>
        <w:t>4. Viết mã Java:</w:t>
      </w:r>
    </w:p>
    <w:p w14:paraId="57F2711A" w14:textId="77777777" w:rsidR="004F547B" w:rsidRPr="004C1610" w:rsidRDefault="00410987" w:rsidP="005B5DBC">
      <w:pPr>
        <w:jc w:val="both"/>
        <w:rPr>
          <w:rFonts w:ascii="Times New Roman" w:hAnsi="Times New Roman" w:cs="Times New Roman"/>
          <w:sz w:val="26"/>
          <w:szCs w:val="26"/>
        </w:rPr>
      </w:pPr>
      <w:r w:rsidRPr="004C1610">
        <w:rPr>
          <w:rFonts w:ascii="Times New Roman" w:hAnsi="Times New Roman" w:cs="Times New Roman"/>
          <w:sz w:val="26"/>
          <w:szCs w:val="26"/>
        </w:rPr>
        <w:t>Mở tệp MainActivity.java trong thư mục src/main/java.</w:t>
      </w:r>
    </w:p>
    <w:p w14:paraId="0AE9C698" w14:textId="77777777" w:rsidR="004F547B" w:rsidRPr="004C1610" w:rsidRDefault="00410987" w:rsidP="005B5DBC">
      <w:pPr>
        <w:jc w:val="both"/>
        <w:rPr>
          <w:rFonts w:ascii="Times New Roman" w:hAnsi="Times New Roman" w:cs="Times New Roman"/>
          <w:sz w:val="26"/>
          <w:szCs w:val="26"/>
        </w:rPr>
      </w:pPr>
      <w:r w:rsidRPr="004C1610">
        <w:rPr>
          <w:rFonts w:ascii="Times New Roman" w:hAnsi="Times New Roman" w:cs="Times New Roman"/>
          <w:sz w:val="26"/>
          <w:szCs w:val="26"/>
        </w:rPr>
        <w:t>Trong phương thức onCreate, thêm mã để liên kết Button với mã Java và tạo sự kiện OnClickListener cho nút.</w:t>
      </w:r>
    </w:p>
    <w:p w14:paraId="45746805" w14:textId="77777777" w:rsidR="004F547B" w:rsidRPr="004C1610" w:rsidRDefault="00410987" w:rsidP="005B5DBC">
      <w:pPr>
        <w:jc w:val="both"/>
        <w:rPr>
          <w:rFonts w:ascii="Times New Roman" w:hAnsi="Times New Roman" w:cs="Times New Roman"/>
          <w:sz w:val="26"/>
          <w:szCs w:val="26"/>
        </w:rPr>
      </w:pPr>
      <w:r w:rsidRPr="004C1610">
        <w:rPr>
          <w:rFonts w:ascii="Times New Roman" w:hAnsi="Times New Roman" w:cs="Times New Roman"/>
          <w:sz w:val="26"/>
          <w:szCs w:val="26"/>
        </w:rPr>
        <w:t>Khi người dùng nhấn nút, thay đổi văn bản của TextView thành 'Button Clicked!'.</w:t>
      </w:r>
    </w:p>
    <w:p w14:paraId="1DC76781" w14:textId="77777777" w:rsidR="004F547B" w:rsidRPr="004C1610" w:rsidRDefault="00410987" w:rsidP="005B5DBC">
      <w:pPr>
        <w:jc w:val="both"/>
        <w:rPr>
          <w:rFonts w:ascii="Times New Roman" w:hAnsi="Times New Roman" w:cs="Times New Roman"/>
          <w:sz w:val="26"/>
          <w:szCs w:val="26"/>
        </w:rPr>
      </w:pPr>
      <w:r w:rsidRPr="004C1610">
        <w:rPr>
          <w:rFonts w:ascii="Times New Roman" w:hAnsi="Times New Roman" w:cs="Times New Roman"/>
          <w:sz w:val="26"/>
          <w:szCs w:val="26"/>
        </w:rPr>
        <w:t>```java</w:t>
      </w:r>
    </w:p>
    <w:p w14:paraId="05DA719F" w14:textId="77777777" w:rsidR="004F547B" w:rsidRPr="004C1610" w:rsidRDefault="00410987" w:rsidP="005B5DBC">
      <w:pPr>
        <w:jc w:val="both"/>
        <w:rPr>
          <w:rFonts w:ascii="Times New Roman" w:hAnsi="Times New Roman" w:cs="Times New Roman"/>
          <w:sz w:val="26"/>
          <w:szCs w:val="26"/>
        </w:rPr>
      </w:pPr>
      <w:r w:rsidRPr="004C1610">
        <w:rPr>
          <w:rFonts w:ascii="Times New Roman" w:hAnsi="Times New Roman" w:cs="Times New Roman"/>
          <w:sz w:val="26"/>
          <w:szCs w:val="26"/>
        </w:rPr>
        <w:lastRenderedPageBreak/>
        <w:t>package com.example.helloworldapp;</w:t>
      </w:r>
    </w:p>
    <w:p w14:paraId="28458541" w14:textId="77777777" w:rsidR="004F547B" w:rsidRPr="004C1610" w:rsidRDefault="00410987" w:rsidP="005B5DBC">
      <w:pPr>
        <w:jc w:val="both"/>
        <w:rPr>
          <w:rFonts w:ascii="Times New Roman" w:hAnsi="Times New Roman" w:cs="Times New Roman"/>
          <w:sz w:val="26"/>
          <w:szCs w:val="26"/>
        </w:rPr>
      </w:pPr>
      <w:r w:rsidRPr="004C1610">
        <w:rPr>
          <w:rFonts w:ascii="Times New Roman" w:hAnsi="Times New Roman" w:cs="Times New Roman"/>
          <w:sz w:val="26"/>
          <w:szCs w:val="26"/>
        </w:rPr>
        <w:t>import android.os.Bundle;</w:t>
      </w:r>
    </w:p>
    <w:p w14:paraId="0E15D3B3" w14:textId="77777777" w:rsidR="004F547B" w:rsidRPr="004C1610" w:rsidRDefault="00410987" w:rsidP="005B5DBC">
      <w:pPr>
        <w:jc w:val="both"/>
        <w:rPr>
          <w:rFonts w:ascii="Times New Roman" w:hAnsi="Times New Roman" w:cs="Times New Roman"/>
          <w:sz w:val="26"/>
          <w:szCs w:val="26"/>
        </w:rPr>
      </w:pPr>
      <w:r w:rsidRPr="004C1610">
        <w:rPr>
          <w:rFonts w:ascii="Times New Roman" w:hAnsi="Times New Roman" w:cs="Times New Roman"/>
          <w:sz w:val="26"/>
          <w:szCs w:val="26"/>
        </w:rPr>
        <w:t>import android.view.View;</w:t>
      </w:r>
    </w:p>
    <w:p w14:paraId="76673FA2" w14:textId="77777777" w:rsidR="004F547B" w:rsidRPr="004C1610" w:rsidRDefault="00410987" w:rsidP="005B5DBC">
      <w:pPr>
        <w:jc w:val="both"/>
        <w:rPr>
          <w:rFonts w:ascii="Times New Roman" w:hAnsi="Times New Roman" w:cs="Times New Roman"/>
          <w:sz w:val="26"/>
          <w:szCs w:val="26"/>
        </w:rPr>
      </w:pPr>
      <w:r w:rsidRPr="004C1610">
        <w:rPr>
          <w:rFonts w:ascii="Times New Roman" w:hAnsi="Times New Roman" w:cs="Times New Roman"/>
          <w:sz w:val="26"/>
          <w:szCs w:val="26"/>
        </w:rPr>
        <w:t>import android.widget.Button;</w:t>
      </w:r>
    </w:p>
    <w:p w14:paraId="7201203C" w14:textId="77777777" w:rsidR="004F547B" w:rsidRPr="004C1610" w:rsidRDefault="00410987" w:rsidP="005B5DBC">
      <w:pPr>
        <w:jc w:val="both"/>
        <w:rPr>
          <w:rFonts w:ascii="Times New Roman" w:hAnsi="Times New Roman" w:cs="Times New Roman"/>
          <w:sz w:val="26"/>
          <w:szCs w:val="26"/>
        </w:rPr>
      </w:pPr>
      <w:r w:rsidRPr="004C1610">
        <w:rPr>
          <w:rFonts w:ascii="Times New Roman" w:hAnsi="Times New Roman" w:cs="Times New Roman"/>
          <w:sz w:val="26"/>
          <w:szCs w:val="26"/>
        </w:rPr>
        <w:t>import android.widget.TextView;</w:t>
      </w:r>
    </w:p>
    <w:p w14:paraId="303E9DB3" w14:textId="77777777" w:rsidR="004F547B" w:rsidRPr="004C1610" w:rsidRDefault="00410987" w:rsidP="005B5DBC">
      <w:pPr>
        <w:jc w:val="both"/>
        <w:rPr>
          <w:rFonts w:ascii="Times New Roman" w:hAnsi="Times New Roman" w:cs="Times New Roman"/>
          <w:sz w:val="26"/>
          <w:szCs w:val="26"/>
        </w:rPr>
      </w:pPr>
      <w:r w:rsidRPr="004C1610">
        <w:rPr>
          <w:rFonts w:ascii="Times New Roman" w:hAnsi="Times New Roman" w:cs="Times New Roman"/>
          <w:sz w:val="26"/>
          <w:szCs w:val="26"/>
        </w:rPr>
        <w:t>import androidx.appcompat.app.AppCompatActivity;</w:t>
      </w:r>
    </w:p>
    <w:p w14:paraId="6D34B843" w14:textId="77777777" w:rsidR="004F547B" w:rsidRPr="004C1610" w:rsidRDefault="00410987" w:rsidP="005B5DBC">
      <w:pPr>
        <w:jc w:val="both"/>
        <w:rPr>
          <w:rFonts w:ascii="Times New Roman" w:hAnsi="Times New Roman" w:cs="Times New Roman"/>
          <w:sz w:val="26"/>
          <w:szCs w:val="26"/>
        </w:rPr>
      </w:pPr>
      <w:r w:rsidRPr="004C1610">
        <w:rPr>
          <w:rFonts w:ascii="Times New Roman" w:hAnsi="Times New Roman" w:cs="Times New Roman"/>
          <w:sz w:val="26"/>
          <w:szCs w:val="26"/>
        </w:rPr>
        <w:t>public class MainActivity extends AppCompatActivity {</w:t>
      </w:r>
    </w:p>
    <w:p w14:paraId="1A8DD32F" w14:textId="77777777" w:rsidR="004F547B" w:rsidRPr="004C1610" w:rsidRDefault="00410987" w:rsidP="005B5DBC">
      <w:pPr>
        <w:jc w:val="both"/>
        <w:rPr>
          <w:rFonts w:ascii="Times New Roman" w:hAnsi="Times New Roman" w:cs="Times New Roman"/>
          <w:sz w:val="26"/>
          <w:szCs w:val="26"/>
        </w:rPr>
      </w:pPr>
      <w:r w:rsidRPr="004C1610">
        <w:rPr>
          <w:rFonts w:ascii="Times New Roman" w:hAnsi="Times New Roman" w:cs="Times New Roman"/>
          <w:sz w:val="26"/>
          <w:szCs w:val="26"/>
        </w:rPr>
        <w:t xml:space="preserve">    @Override</w:t>
      </w:r>
    </w:p>
    <w:p w14:paraId="4DEB7AD4" w14:textId="77777777" w:rsidR="004F547B" w:rsidRPr="004C1610" w:rsidRDefault="00410987" w:rsidP="005B5DBC">
      <w:pPr>
        <w:jc w:val="both"/>
        <w:rPr>
          <w:rFonts w:ascii="Times New Roman" w:hAnsi="Times New Roman" w:cs="Times New Roman"/>
          <w:sz w:val="26"/>
          <w:szCs w:val="26"/>
        </w:rPr>
      </w:pPr>
      <w:r w:rsidRPr="004C1610">
        <w:rPr>
          <w:rFonts w:ascii="Times New Roman" w:hAnsi="Times New Roman" w:cs="Times New Roman"/>
          <w:sz w:val="26"/>
          <w:szCs w:val="26"/>
        </w:rPr>
        <w:t xml:space="preserve">    protected void onCreate(Bundle savedInstanceState) {</w:t>
      </w:r>
    </w:p>
    <w:p w14:paraId="5DD3FF2A" w14:textId="77777777" w:rsidR="004F547B" w:rsidRPr="004C1610" w:rsidRDefault="00410987" w:rsidP="005B5DBC">
      <w:pPr>
        <w:jc w:val="both"/>
        <w:rPr>
          <w:rFonts w:ascii="Times New Roman" w:hAnsi="Times New Roman" w:cs="Times New Roman"/>
          <w:sz w:val="26"/>
          <w:szCs w:val="26"/>
        </w:rPr>
      </w:pPr>
      <w:r w:rsidRPr="004C1610">
        <w:rPr>
          <w:rFonts w:ascii="Times New Roman" w:hAnsi="Times New Roman" w:cs="Times New Roman"/>
          <w:sz w:val="26"/>
          <w:szCs w:val="26"/>
        </w:rPr>
        <w:t xml:space="preserve">        super.onCreate(savedInstanceState);</w:t>
      </w:r>
    </w:p>
    <w:p w14:paraId="28F0DA88" w14:textId="77777777" w:rsidR="004F547B" w:rsidRPr="004C1610" w:rsidRDefault="00410987" w:rsidP="005B5DBC">
      <w:pPr>
        <w:jc w:val="both"/>
        <w:rPr>
          <w:rFonts w:ascii="Times New Roman" w:hAnsi="Times New Roman" w:cs="Times New Roman"/>
          <w:sz w:val="26"/>
          <w:szCs w:val="26"/>
        </w:rPr>
      </w:pPr>
      <w:r w:rsidRPr="004C1610">
        <w:rPr>
          <w:rFonts w:ascii="Times New Roman" w:hAnsi="Times New Roman" w:cs="Times New Roman"/>
          <w:sz w:val="26"/>
          <w:szCs w:val="26"/>
        </w:rPr>
        <w:t xml:space="preserve">        setContentView(R.layout.activity_main);</w:t>
      </w:r>
    </w:p>
    <w:p w14:paraId="3AFC58F1" w14:textId="77777777" w:rsidR="004F547B" w:rsidRPr="004C1610" w:rsidRDefault="00410987" w:rsidP="005B5DBC">
      <w:pPr>
        <w:jc w:val="both"/>
        <w:rPr>
          <w:rFonts w:ascii="Times New Roman" w:hAnsi="Times New Roman" w:cs="Times New Roman"/>
          <w:sz w:val="26"/>
          <w:szCs w:val="26"/>
        </w:rPr>
      </w:pPr>
      <w:r w:rsidRPr="004C1610">
        <w:rPr>
          <w:rFonts w:ascii="Times New Roman" w:hAnsi="Times New Roman" w:cs="Times New Roman"/>
          <w:sz w:val="26"/>
          <w:szCs w:val="26"/>
        </w:rPr>
        <w:t xml:space="preserve">        // Liên kết với các phần tử giao diện</w:t>
      </w:r>
    </w:p>
    <w:p w14:paraId="7DECDE9A" w14:textId="77777777" w:rsidR="004F547B" w:rsidRPr="004C1610" w:rsidRDefault="00410987" w:rsidP="005B5DBC">
      <w:pPr>
        <w:jc w:val="both"/>
        <w:rPr>
          <w:rFonts w:ascii="Times New Roman" w:hAnsi="Times New Roman" w:cs="Times New Roman"/>
          <w:sz w:val="26"/>
          <w:szCs w:val="26"/>
        </w:rPr>
      </w:pPr>
      <w:r w:rsidRPr="004C1610">
        <w:rPr>
          <w:rFonts w:ascii="Times New Roman" w:hAnsi="Times New Roman" w:cs="Times New Roman"/>
          <w:sz w:val="26"/>
          <w:szCs w:val="26"/>
        </w:rPr>
        <w:t xml:space="preserve">        TextView textView = findViewById(R.id.textView);</w:t>
      </w:r>
    </w:p>
    <w:p w14:paraId="0324BDF9" w14:textId="77777777" w:rsidR="004F547B" w:rsidRPr="004C1610" w:rsidRDefault="00410987" w:rsidP="005B5DBC">
      <w:pPr>
        <w:jc w:val="both"/>
        <w:rPr>
          <w:rFonts w:ascii="Times New Roman" w:hAnsi="Times New Roman" w:cs="Times New Roman"/>
          <w:sz w:val="26"/>
          <w:szCs w:val="26"/>
        </w:rPr>
      </w:pPr>
      <w:r w:rsidRPr="004C1610">
        <w:rPr>
          <w:rFonts w:ascii="Times New Roman" w:hAnsi="Times New Roman" w:cs="Times New Roman"/>
          <w:sz w:val="26"/>
          <w:szCs w:val="26"/>
        </w:rPr>
        <w:t xml:space="preserve">        Button button = findViewById(R.id.button);</w:t>
      </w:r>
    </w:p>
    <w:p w14:paraId="3398AF08" w14:textId="77777777" w:rsidR="004F547B" w:rsidRPr="004C1610" w:rsidRDefault="00410987" w:rsidP="005B5DBC">
      <w:pPr>
        <w:jc w:val="both"/>
        <w:rPr>
          <w:rFonts w:ascii="Times New Roman" w:hAnsi="Times New Roman" w:cs="Times New Roman"/>
          <w:sz w:val="26"/>
          <w:szCs w:val="26"/>
        </w:rPr>
      </w:pPr>
      <w:r w:rsidRPr="004C1610">
        <w:rPr>
          <w:rFonts w:ascii="Times New Roman" w:hAnsi="Times New Roman" w:cs="Times New Roman"/>
          <w:sz w:val="26"/>
          <w:szCs w:val="26"/>
        </w:rPr>
        <w:t xml:space="preserve">        // Thiết lập sự kiện khi nhấn nút</w:t>
      </w:r>
    </w:p>
    <w:p w14:paraId="037F9AE2" w14:textId="77777777" w:rsidR="004F547B" w:rsidRPr="004C1610" w:rsidRDefault="00410987" w:rsidP="005B5DBC">
      <w:pPr>
        <w:jc w:val="both"/>
        <w:rPr>
          <w:rFonts w:ascii="Times New Roman" w:hAnsi="Times New Roman" w:cs="Times New Roman"/>
          <w:sz w:val="26"/>
          <w:szCs w:val="26"/>
        </w:rPr>
      </w:pPr>
      <w:r w:rsidRPr="004C1610">
        <w:rPr>
          <w:rFonts w:ascii="Times New Roman" w:hAnsi="Times New Roman" w:cs="Times New Roman"/>
          <w:sz w:val="26"/>
          <w:szCs w:val="26"/>
        </w:rPr>
        <w:t xml:space="preserve">        button.setOnClickListener(new View.OnClickListener() {</w:t>
      </w:r>
    </w:p>
    <w:p w14:paraId="51657378" w14:textId="77777777" w:rsidR="004F547B" w:rsidRPr="004C1610" w:rsidRDefault="00410987" w:rsidP="005B5DBC">
      <w:pPr>
        <w:jc w:val="both"/>
        <w:rPr>
          <w:rFonts w:ascii="Times New Roman" w:hAnsi="Times New Roman" w:cs="Times New Roman"/>
          <w:sz w:val="26"/>
          <w:szCs w:val="26"/>
        </w:rPr>
      </w:pPr>
      <w:r w:rsidRPr="004C1610">
        <w:rPr>
          <w:rFonts w:ascii="Times New Roman" w:hAnsi="Times New Roman" w:cs="Times New Roman"/>
          <w:sz w:val="26"/>
          <w:szCs w:val="26"/>
        </w:rPr>
        <w:t xml:space="preserve">            @Override</w:t>
      </w:r>
    </w:p>
    <w:p w14:paraId="3C0B923E" w14:textId="77777777" w:rsidR="004F547B" w:rsidRPr="004C1610" w:rsidRDefault="00410987" w:rsidP="005B5DBC">
      <w:pPr>
        <w:jc w:val="both"/>
        <w:rPr>
          <w:rFonts w:ascii="Times New Roman" w:hAnsi="Times New Roman" w:cs="Times New Roman"/>
          <w:sz w:val="26"/>
          <w:szCs w:val="26"/>
        </w:rPr>
      </w:pPr>
      <w:r w:rsidRPr="004C1610">
        <w:rPr>
          <w:rFonts w:ascii="Times New Roman" w:hAnsi="Times New Roman" w:cs="Times New Roman"/>
          <w:sz w:val="26"/>
          <w:szCs w:val="26"/>
        </w:rPr>
        <w:t xml:space="preserve">            public void onClick(View v) {</w:t>
      </w:r>
    </w:p>
    <w:p w14:paraId="22F63196" w14:textId="77777777" w:rsidR="004F547B" w:rsidRPr="004C1610" w:rsidRDefault="00410987" w:rsidP="005B5DBC">
      <w:pPr>
        <w:jc w:val="both"/>
        <w:rPr>
          <w:rFonts w:ascii="Times New Roman" w:hAnsi="Times New Roman" w:cs="Times New Roman"/>
          <w:sz w:val="26"/>
          <w:szCs w:val="26"/>
        </w:rPr>
      </w:pPr>
      <w:r w:rsidRPr="004C1610">
        <w:rPr>
          <w:rFonts w:ascii="Times New Roman" w:hAnsi="Times New Roman" w:cs="Times New Roman"/>
          <w:sz w:val="26"/>
          <w:szCs w:val="26"/>
        </w:rPr>
        <w:t xml:space="preserve">                textView.setText('Button Clicked!');</w:t>
      </w:r>
    </w:p>
    <w:p w14:paraId="59D911E5" w14:textId="77777777" w:rsidR="004F547B" w:rsidRPr="004C1610" w:rsidRDefault="00410987" w:rsidP="005B5DBC">
      <w:pPr>
        <w:jc w:val="both"/>
        <w:rPr>
          <w:rFonts w:ascii="Times New Roman" w:hAnsi="Times New Roman" w:cs="Times New Roman"/>
          <w:sz w:val="26"/>
          <w:szCs w:val="26"/>
        </w:rPr>
      </w:pPr>
      <w:r w:rsidRPr="004C1610">
        <w:rPr>
          <w:rFonts w:ascii="Times New Roman" w:hAnsi="Times New Roman" w:cs="Times New Roman"/>
          <w:sz w:val="26"/>
          <w:szCs w:val="26"/>
        </w:rPr>
        <w:t xml:space="preserve">            }</w:t>
      </w:r>
    </w:p>
    <w:p w14:paraId="77906630" w14:textId="77777777" w:rsidR="004F547B" w:rsidRPr="004C1610" w:rsidRDefault="00410987" w:rsidP="005B5DBC">
      <w:pPr>
        <w:jc w:val="both"/>
        <w:rPr>
          <w:rFonts w:ascii="Times New Roman" w:hAnsi="Times New Roman" w:cs="Times New Roman"/>
          <w:sz w:val="26"/>
          <w:szCs w:val="26"/>
        </w:rPr>
      </w:pPr>
      <w:r w:rsidRPr="004C1610">
        <w:rPr>
          <w:rFonts w:ascii="Times New Roman" w:hAnsi="Times New Roman" w:cs="Times New Roman"/>
          <w:sz w:val="26"/>
          <w:szCs w:val="26"/>
        </w:rPr>
        <w:t xml:space="preserve">        });</w:t>
      </w:r>
    </w:p>
    <w:p w14:paraId="79AD4422" w14:textId="77777777" w:rsidR="004F547B" w:rsidRPr="004C1610" w:rsidRDefault="00410987" w:rsidP="005B5DBC">
      <w:pPr>
        <w:jc w:val="both"/>
        <w:rPr>
          <w:rFonts w:ascii="Times New Roman" w:hAnsi="Times New Roman" w:cs="Times New Roman"/>
          <w:sz w:val="26"/>
          <w:szCs w:val="26"/>
        </w:rPr>
      </w:pPr>
      <w:r w:rsidRPr="004C1610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071BC092" w14:textId="77777777" w:rsidR="004F547B" w:rsidRPr="004C1610" w:rsidRDefault="00410987" w:rsidP="005B5DBC">
      <w:pPr>
        <w:jc w:val="both"/>
        <w:rPr>
          <w:rFonts w:ascii="Times New Roman" w:hAnsi="Times New Roman" w:cs="Times New Roman"/>
          <w:sz w:val="26"/>
          <w:szCs w:val="26"/>
        </w:rPr>
      </w:pPr>
      <w:r w:rsidRPr="004C1610">
        <w:rPr>
          <w:rFonts w:ascii="Times New Roman" w:hAnsi="Times New Roman" w:cs="Times New Roman"/>
          <w:sz w:val="26"/>
          <w:szCs w:val="26"/>
        </w:rPr>
        <w:t>}</w:t>
      </w:r>
    </w:p>
    <w:p w14:paraId="4EB74A06" w14:textId="77777777" w:rsidR="004F547B" w:rsidRPr="004C1610" w:rsidRDefault="00410987" w:rsidP="005B5DBC">
      <w:pPr>
        <w:jc w:val="both"/>
        <w:rPr>
          <w:rFonts w:ascii="Times New Roman" w:hAnsi="Times New Roman" w:cs="Times New Roman"/>
          <w:sz w:val="26"/>
          <w:szCs w:val="26"/>
        </w:rPr>
      </w:pPr>
      <w:r w:rsidRPr="004C1610">
        <w:rPr>
          <w:rFonts w:ascii="Times New Roman" w:hAnsi="Times New Roman" w:cs="Times New Roman"/>
          <w:sz w:val="26"/>
          <w:szCs w:val="26"/>
        </w:rPr>
        <w:t>```</w:t>
      </w:r>
    </w:p>
    <w:p w14:paraId="512573D2" w14:textId="77777777" w:rsidR="004F547B" w:rsidRPr="004C1610" w:rsidRDefault="00410987" w:rsidP="005B5DBC">
      <w:pPr>
        <w:jc w:val="both"/>
        <w:rPr>
          <w:rFonts w:ascii="Times New Roman" w:hAnsi="Times New Roman" w:cs="Times New Roman"/>
          <w:sz w:val="26"/>
          <w:szCs w:val="26"/>
        </w:rPr>
      </w:pPr>
      <w:r w:rsidRPr="004C1610">
        <w:rPr>
          <w:rFonts w:ascii="Times New Roman" w:hAnsi="Times New Roman" w:cs="Times New Roman"/>
          <w:sz w:val="26"/>
          <w:szCs w:val="26"/>
        </w:rPr>
        <w:lastRenderedPageBreak/>
        <w:t>5. Chạy ứng dụng:</w:t>
      </w:r>
    </w:p>
    <w:p w14:paraId="24D925CB" w14:textId="77777777" w:rsidR="004F547B" w:rsidRPr="004C1610" w:rsidRDefault="00410987" w:rsidP="005B5DBC">
      <w:pPr>
        <w:jc w:val="both"/>
        <w:rPr>
          <w:rFonts w:ascii="Times New Roman" w:hAnsi="Times New Roman" w:cs="Times New Roman"/>
          <w:sz w:val="26"/>
          <w:szCs w:val="26"/>
        </w:rPr>
      </w:pPr>
      <w:r w:rsidRPr="004C1610">
        <w:rPr>
          <w:rFonts w:ascii="Times New Roman" w:hAnsi="Times New Roman" w:cs="Times New Roman"/>
          <w:sz w:val="26"/>
          <w:szCs w:val="26"/>
        </w:rPr>
        <w:t>Chạy ứng dụng trên thiết bị thật hoặc Emulator.</w:t>
      </w:r>
    </w:p>
    <w:p w14:paraId="398BA2CE" w14:textId="77777777" w:rsidR="004F547B" w:rsidRPr="004C1610" w:rsidRDefault="00410987" w:rsidP="005B5DBC">
      <w:pPr>
        <w:jc w:val="both"/>
        <w:rPr>
          <w:rFonts w:ascii="Times New Roman" w:hAnsi="Times New Roman" w:cs="Times New Roman"/>
          <w:sz w:val="26"/>
          <w:szCs w:val="26"/>
        </w:rPr>
      </w:pPr>
      <w:r w:rsidRPr="004C1610">
        <w:rPr>
          <w:rFonts w:ascii="Times New Roman" w:hAnsi="Times New Roman" w:cs="Times New Roman"/>
          <w:sz w:val="26"/>
          <w:szCs w:val="26"/>
        </w:rPr>
        <w:t>Kiểm tra xem ứng dụng có hoạt động như mong đợi không (hiển thị 'Hello, World!' và thay đổi thành 'Button Clicked!' khi nhấn nút).</w:t>
      </w:r>
    </w:p>
    <w:p w14:paraId="3CF18C4E" w14:textId="77777777" w:rsidR="004F547B" w:rsidRPr="004C1610" w:rsidRDefault="00410987" w:rsidP="005B5DBC">
      <w:pPr>
        <w:jc w:val="both"/>
        <w:rPr>
          <w:rFonts w:ascii="Times New Roman" w:hAnsi="Times New Roman" w:cs="Times New Roman"/>
          <w:sz w:val="26"/>
          <w:szCs w:val="26"/>
        </w:rPr>
      </w:pPr>
      <w:r w:rsidRPr="004C1610">
        <w:rPr>
          <w:rFonts w:ascii="Times New Roman" w:hAnsi="Times New Roman" w:cs="Times New Roman"/>
          <w:sz w:val="26"/>
          <w:szCs w:val="26"/>
        </w:rPr>
        <w:t>6. Viết tài liệu giới thiệu:</w:t>
      </w:r>
    </w:p>
    <w:p w14:paraId="19A07384" w14:textId="77777777" w:rsidR="004F547B" w:rsidRPr="004C1610" w:rsidRDefault="00410987" w:rsidP="005B5DBC">
      <w:pPr>
        <w:jc w:val="both"/>
        <w:rPr>
          <w:rFonts w:ascii="Times New Roman" w:hAnsi="Times New Roman" w:cs="Times New Roman"/>
          <w:sz w:val="26"/>
          <w:szCs w:val="26"/>
        </w:rPr>
      </w:pPr>
      <w:r w:rsidRPr="004C1610">
        <w:rPr>
          <w:rFonts w:ascii="Times New Roman" w:hAnsi="Times New Roman" w:cs="Times New Roman"/>
          <w:sz w:val="26"/>
          <w:szCs w:val="26"/>
        </w:rPr>
        <w:t>Mô tả cấu trúc dự án: Giải thích các thành phần chính như thư mục src, res, AndroidManifest.xml.</w:t>
      </w:r>
    </w:p>
    <w:p w14:paraId="3B7C4700" w14:textId="77777777" w:rsidR="004F547B" w:rsidRPr="004C1610" w:rsidRDefault="00410987" w:rsidP="005B5DBC">
      <w:pPr>
        <w:jc w:val="both"/>
        <w:rPr>
          <w:rFonts w:ascii="Times New Roman" w:hAnsi="Times New Roman" w:cs="Times New Roman"/>
          <w:sz w:val="26"/>
          <w:szCs w:val="26"/>
        </w:rPr>
      </w:pPr>
      <w:r w:rsidRPr="004C1610">
        <w:rPr>
          <w:rFonts w:ascii="Times New Roman" w:hAnsi="Times New Roman" w:cs="Times New Roman"/>
          <w:sz w:val="26"/>
          <w:szCs w:val="26"/>
        </w:rPr>
        <w:t>Giải thích mã Java: Trình bày ý nghĩa của từng dòng mã trong MainActivity.java.</w:t>
      </w:r>
    </w:p>
    <w:p w14:paraId="29BC9FBF" w14:textId="77777777" w:rsidR="004F547B" w:rsidRPr="004C1610" w:rsidRDefault="00410987" w:rsidP="005B5DBC">
      <w:pPr>
        <w:jc w:val="both"/>
        <w:rPr>
          <w:rFonts w:ascii="Times New Roman" w:hAnsi="Times New Roman" w:cs="Times New Roman"/>
          <w:sz w:val="26"/>
          <w:szCs w:val="26"/>
        </w:rPr>
      </w:pPr>
      <w:r w:rsidRPr="004C1610">
        <w:rPr>
          <w:rFonts w:ascii="Times New Roman" w:hAnsi="Times New Roman" w:cs="Times New Roman"/>
          <w:sz w:val="26"/>
          <w:szCs w:val="26"/>
        </w:rPr>
        <w:t>Hướng dẫn cài đặt và chạy ứng dụng: Viết một hướng dẫn ngắn về cách cài đặt Android Studio, tạo dự án và chạy ứng dụng trên emulator.</w:t>
      </w:r>
    </w:p>
    <w:p w14:paraId="44492692" w14:textId="77777777" w:rsidR="004F547B" w:rsidRPr="004C1610" w:rsidRDefault="00410987" w:rsidP="005B5DBC">
      <w:pPr>
        <w:pStyle w:val="Heading1"/>
        <w:jc w:val="both"/>
        <w:rPr>
          <w:rFonts w:ascii="Times New Roman" w:hAnsi="Times New Roman" w:cs="Times New Roman"/>
          <w:color w:val="auto"/>
          <w:sz w:val="26"/>
          <w:szCs w:val="26"/>
        </w:rPr>
      </w:pPr>
      <w:r w:rsidRPr="004C1610">
        <w:rPr>
          <w:rFonts w:ascii="Times New Roman" w:hAnsi="Times New Roman" w:cs="Times New Roman"/>
          <w:color w:val="auto"/>
          <w:sz w:val="26"/>
          <w:szCs w:val="26"/>
        </w:rPr>
        <w:t>Phần mở rộng (Tùy chọn):</w:t>
      </w:r>
    </w:p>
    <w:p w14:paraId="4559941E" w14:textId="77777777" w:rsidR="004F547B" w:rsidRPr="004C1610" w:rsidRDefault="00410987" w:rsidP="005B5DBC">
      <w:pPr>
        <w:jc w:val="both"/>
        <w:rPr>
          <w:rFonts w:ascii="Times New Roman" w:hAnsi="Times New Roman" w:cs="Times New Roman"/>
          <w:sz w:val="26"/>
          <w:szCs w:val="26"/>
        </w:rPr>
      </w:pPr>
      <w:r w:rsidRPr="004C1610">
        <w:rPr>
          <w:rFonts w:ascii="Times New Roman" w:hAnsi="Times New Roman" w:cs="Times New Roman"/>
          <w:sz w:val="26"/>
          <w:szCs w:val="26"/>
        </w:rPr>
        <w:t>Thêm một EditText để người dùng nhập tên, và khi nhấn nút, hiển thị tên đã nhập trong TextView.</w:t>
      </w:r>
    </w:p>
    <w:p w14:paraId="18941E04" w14:textId="77777777" w:rsidR="004F547B" w:rsidRPr="004C1610" w:rsidRDefault="00410987" w:rsidP="005B5DBC">
      <w:pPr>
        <w:jc w:val="both"/>
        <w:rPr>
          <w:rFonts w:ascii="Times New Roman" w:hAnsi="Times New Roman" w:cs="Times New Roman"/>
          <w:sz w:val="26"/>
          <w:szCs w:val="26"/>
        </w:rPr>
      </w:pPr>
      <w:r w:rsidRPr="004C1610">
        <w:rPr>
          <w:rFonts w:ascii="Times New Roman" w:hAnsi="Times New Roman" w:cs="Times New Roman"/>
          <w:sz w:val="26"/>
          <w:szCs w:val="26"/>
        </w:rPr>
        <w:t>Thay đổi giao diện người dùng với các màu sắc và font chữ khác nhau để làm quen với các tài nguyên trong res/values.</w:t>
      </w:r>
    </w:p>
    <w:p w14:paraId="05502E23" w14:textId="77777777" w:rsidR="004F547B" w:rsidRPr="004C1610" w:rsidRDefault="00410987" w:rsidP="005B5DBC">
      <w:pPr>
        <w:pStyle w:val="Heading1"/>
        <w:jc w:val="both"/>
        <w:rPr>
          <w:rFonts w:ascii="Times New Roman" w:hAnsi="Times New Roman" w:cs="Times New Roman"/>
          <w:color w:val="auto"/>
          <w:sz w:val="26"/>
          <w:szCs w:val="26"/>
        </w:rPr>
      </w:pPr>
      <w:r w:rsidRPr="004C1610">
        <w:rPr>
          <w:rFonts w:ascii="Times New Roman" w:hAnsi="Times New Roman" w:cs="Times New Roman"/>
          <w:color w:val="auto"/>
          <w:sz w:val="26"/>
          <w:szCs w:val="26"/>
        </w:rPr>
        <w:t>Nộp bài:</w:t>
      </w:r>
    </w:p>
    <w:p w14:paraId="7006AE68" w14:textId="77777777" w:rsidR="004F547B" w:rsidRPr="004C1610" w:rsidRDefault="00410987" w:rsidP="005B5DBC">
      <w:pPr>
        <w:jc w:val="both"/>
        <w:rPr>
          <w:rFonts w:ascii="Times New Roman" w:hAnsi="Times New Roman" w:cs="Times New Roman"/>
          <w:sz w:val="26"/>
          <w:szCs w:val="26"/>
        </w:rPr>
      </w:pPr>
      <w:r w:rsidRPr="004C1610">
        <w:rPr>
          <w:rFonts w:ascii="Times New Roman" w:hAnsi="Times New Roman" w:cs="Times New Roman"/>
          <w:sz w:val="26"/>
          <w:szCs w:val="26"/>
        </w:rPr>
        <w:t>Nộp tệp dự án Android (.zip).</w:t>
      </w:r>
    </w:p>
    <w:p w14:paraId="4B5DC6BD" w14:textId="77777777" w:rsidR="004F547B" w:rsidRPr="004C1610" w:rsidRDefault="00410987" w:rsidP="005B5DBC">
      <w:pPr>
        <w:jc w:val="both"/>
        <w:rPr>
          <w:rFonts w:ascii="Times New Roman" w:hAnsi="Times New Roman" w:cs="Times New Roman"/>
          <w:sz w:val="26"/>
          <w:szCs w:val="26"/>
        </w:rPr>
      </w:pPr>
      <w:r w:rsidRPr="004C1610">
        <w:rPr>
          <w:rFonts w:ascii="Times New Roman" w:hAnsi="Times New Roman" w:cs="Times New Roman"/>
          <w:sz w:val="26"/>
          <w:szCs w:val="26"/>
        </w:rPr>
        <w:t>Nộp tài liệu giới thiệu môi trường phát triển và giải thích mã nguồn.</w:t>
      </w:r>
    </w:p>
    <w:sectPr w:rsidR="004F547B" w:rsidRPr="004C1610" w:rsidSect="00034616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8C6860" w14:textId="77777777" w:rsidR="007542C3" w:rsidRDefault="007542C3" w:rsidP="009A4D32">
      <w:pPr>
        <w:spacing w:after="0" w:line="240" w:lineRule="auto"/>
      </w:pPr>
      <w:r>
        <w:separator/>
      </w:r>
    </w:p>
  </w:endnote>
  <w:endnote w:type="continuationSeparator" w:id="0">
    <w:p w14:paraId="23992210" w14:textId="77777777" w:rsidR="007542C3" w:rsidRDefault="007542C3" w:rsidP="009A4D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030DF1" w14:textId="77777777" w:rsidR="007542C3" w:rsidRDefault="007542C3" w:rsidP="009A4D32">
      <w:pPr>
        <w:spacing w:after="0" w:line="240" w:lineRule="auto"/>
      </w:pPr>
      <w:r>
        <w:separator/>
      </w:r>
    </w:p>
  </w:footnote>
  <w:footnote w:type="continuationSeparator" w:id="0">
    <w:p w14:paraId="4DB26E47" w14:textId="77777777" w:rsidR="007542C3" w:rsidRDefault="007542C3" w:rsidP="009A4D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91D120" w14:textId="4D107D8F" w:rsidR="009A4D32" w:rsidRDefault="009A4D32" w:rsidP="009A4D32">
    <w:pPr>
      <w:pStyle w:val="Header"/>
      <w:jc w:val="right"/>
    </w:pPr>
    <w:r>
      <w:t>Android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10987"/>
    <w:rsid w:val="004C1610"/>
    <w:rsid w:val="004F547B"/>
    <w:rsid w:val="005B5DBC"/>
    <w:rsid w:val="005F0869"/>
    <w:rsid w:val="007542C3"/>
    <w:rsid w:val="009736AC"/>
    <w:rsid w:val="009A4D32"/>
    <w:rsid w:val="00AA1D8D"/>
    <w:rsid w:val="00B45FF0"/>
    <w:rsid w:val="00B47730"/>
    <w:rsid w:val="00CB0664"/>
    <w:rsid w:val="00D428C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7D8AD42"/>
  <w14:defaultImageDpi w14:val="300"/>
  <w15:docId w15:val="{910CBEFB-CADE-4F0D-B55C-8C2F6CF5E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412</Words>
  <Characters>2352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2759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HP-I5</cp:lastModifiedBy>
  <cp:revision>9</cp:revision>
  <dcterms:created xsi:type="dcterms:W3CDTF">2013-12-23T23:15:00Z</dcterms:created>
  <dcterms:modified xsi:type="dcterms:W3CDTF">2024-09-08T14:07:00Z</dcterms:modified>
  <cp:category/>
</cp:coreProperties>
</file>